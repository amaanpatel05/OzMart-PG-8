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6"/>
        <w:rPr>
          <w:color w:val="auto"/>
        </w:rPr>
      </w:pPr>
      <w:r>
        <w:rPr>
          <w:color w:val="auto"/>
        </w:rPr>
        <w:t>Site-to-Site VPN vs Point-to-Site VPN</w:t>
      </w:r>
      <w:bookmarkStart w:id="0" w:name="_GoBack"/>
      <w:bookmarkEnd w:id="0"/>
    </w:p>
    <w:p>
      <w:pPr>
        <w:pStyle w:val="2"/>
        <w:rPr>
          <w:color w:val="auto"/>
        </w:rPr>
      </w:pPr>
      <w:r>
        <w:rPr>
          <w:color w:val="auto"/>
        </w:rPr>
        <w:t>Site-to-Site VPN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A Site-to-Site VPN connects two separate networks (e.g., on-premises network to Azure) over the internet securely. It uses VPN gateways at both ends to create a secure tunnel for traffic between entire networks.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- Use Case: Ideal for connecting entire networks over long distances (e.g., branch offices).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- Example: An office network connecting to Azure.</w:t>
      </w:r>
    </w:p>
    <w:p>
      <w:pPr>
        <w:pStyle w:val="2"/>
      </w:pPr>
      <w:r>
        <w:rPr>
          <w:color w:val="auto"/>
        </w:rPr>
        <w:t>Point-to-Site VPN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A Point-to-Site VPN allows individual devices (clients) to securely connect to a remote network over the internet. Each device (e.g., laptop) connects directly to the VPN gateway using VPN software.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- Use Case: Best for individual remote users connecting to a network.</w:t>
      </w:r>
    </w:p>
    <w:p>
      <w:r>
        <w:rPr>
          <w:rFonts w:hint="default" w:ascii="Times New Roman Regular" w:hAnsi="Times New Roman Regular" w:cs="Times New Roman Regular"/>
        </w:rPr>
        <w:t>- Example: A remote worker connecting to Azure from home</w:t>
      </w:r>
      <w:r>
        <w:t>.</w:t>
      </w:r>
    </w:p>
    <w:p>
      <w:pPr>
        <w:pStyle w:val="2"/>
        <w:rPr>
          <w:color w:val="auto"/>
        </w:rPr>
      </w:pPr>
      <w:r>
        <w:rPr>
          <w:color w:val="auto"/>
        </w:rPr>
        <w:t>Key Differences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- Connection Type: Site-to-Site connects entire networks, while Point-to-Site connects individual devices.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- Usage: Site-to-Site is used for permanent network connections; Point-to-Site is for remote access by users.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- Setup: Site-to-Site requires a VPN device at both ends; Point-to-Site only requires client software on user devices.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Hiragino Sa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Kaku Gothic Pro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Hiragino Kaku Gothic Pro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Symbol">
    <w:altName w:val="Kingsoft Sign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BB6B7BF"/>
    <w:rsid w:val="EF3DC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2013-12-24T09:15:00Z</dcterms:created>
  <dc:creator>python-docx</dc:creator>
  <dc:description>generated by python-docx</dc:description>
  <cp:lastModifiedBy>Anupa Bodhimaluwa</cp:lastModifiedBy>
  <dcterms:modified xsi:type="dcterms:W3CDTF">2024-09-21T13:31:21Z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